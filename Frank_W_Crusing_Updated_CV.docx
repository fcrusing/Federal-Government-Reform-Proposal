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680DB" w14:textId="77777777" w:rsidR="00ED755E" w:rsidRDefault="00000000">
      <w:pPr>
        <w:pStyle w:val="Heading1"/>
      </w:pPr>
      <w:r>
        <w:t>Frank W. Crusing</w:t>
      </w:r>
    </w:p>
    <w:p w14:paraId="040A30A6" w14:textId="77777777" w:rsidR="00ED755E" w:rsidRDefault="00000000">
      <w:r>
        <w:t>Woodbury, MN | 952-486-7611 | fcrusing@mac.com</w:t>
      </w:r>
    </w:p>
    <w:p w14:paraId="15F8F0AD" w14:textId="77777777" w:rsidR="00ED755E" w:rsidRDefault="00000000">
      <w:pPr>
        <w:pStyle w:val="Heading2"/>
      </w:pPr>
      <w:r>
        <w:t>Expert in Management Engineering | Organizational Transformation | IT Strategy</w:t>
      </w:r>
    </w:p>
    <w:p w14:paraId="0A35E24F" w14:textId="77777777" w:rsidR="00ED755E" w:rsidRDefault="00000000">
      <w:r>
        <w:t>Proven leader with a strong background in optimizing underperforming organizations and driving efficiency in complex systems. Over 20 years of experience in leveraging technology and innovative strategies to solve challenging problems in public and private sectors. Expertise includes downsizing operations, implementing AI-driven solutions, and managing large-scale organizational turnarounds. Known for quickly assessing problems and delivering impactful solutions.</w:t>
      </w:r>
    </w:p>
    <w:p w14:paraId="5037B2C9" w14:textId="77777777" w:rsidR="00ED755E" w:rsidRDefault="00000000">
      <w:pPr>
        <w:pStyle w:val="Heading2"/>
      </w:pPr>
      <w:r>
        <w:t>Core Competencies</w:t>
      </w:r>
    </w:p>
    <w:p w14:paraId="03D2AACE" w14:textId="77777777" w:rsidR="00ED755E" w:rsidRDefault="00000000">
      <w:r>
        <w:t>Organizational Turnarounds &amp; Downsizing</w:t>
      </w:r>
      <w:r>
        <w:br/>
        <w:t>Management Engineering &amp; Efficiency Optimization</w:t>
      </w:r>
      <w:r>
        <w:br/>
        <w:t>AI in Government Accounting &amp; Data Analytics</w:t>
      </w:r>
      <w:r>
        <w:br/>
        <w:t>Cloud Strategy &amp; IT Infrastructure</w:t>
      </w:r>
      <w:r>
        <w:br/>
        <w:t>Strategic Planning &amp; High-Performance Team Building</w:t>
      </w:r>
      <w:r>
        <w:br/>
        <w:t>P&amp;L/Budget Management &amp; Cost Control</w:t>
      </w:r>
      <w:r>
        <w:br/>
        <w:t>Business Intelligence &amp; Predictive Analytics</w:t>
      </w:r>
      <w:r>
        <w:br/>
        <w:t>Global Program Management &amp; Leadership</w:t>
      </w:r>
    </w:p>
    <w:p w14:paraId="43EF55E3" w14:textId="77777777" w:rsidR="00ED755E" w:rsidRDefault="00000000">
      <w:pPr>
        <w:pStyle w:val="Heading2"/>
      </w:pPr>
      <w:r>
        <w:t>Key Achievements</w:t>
      </w:r>
    </w:p>
    <w:p w14:paraId="4FBEB005" w14:textId="77777777" w:rsidR="00ED755E" w:rsidRDefault="00000000">
      <w:r>
        <w:t>Transformed a failing technology company, securing $14M in investment funding and turning it into a market leader.</w:t>
      </w:r>
      <w:r>
        <w:br/>
        <w:t>Drove a federal government consulting region to profitability within a quarter, surpassing annual revenue goals in six months.</w:t>
      </w:r>
      <w:r>
        <w:br/>
        <w:t>Led the first full datacenter migration to the cloud for a major client, positioning the project as a flagship success for Oracle Corporation.</w:t>
      </w:r>
      <w:r>
        <w:br/>
        <w:t>Developed AI-powered analytics solutions for predictive maintenance and efficiency optimization in critical sectors, such as utilities and manufacturing.</w:t>
      </w:r>
      <w:r>
        <w:br/>
        <w:t>Implemented turnaround strategies for failing projects, saving clients millions in overruns and delivering high customer satisfaction.</w:t>
      </w:r>
      <w:r>
        <w:br/>
        <w:t>Pioneered innovative cloud and blockchain-based solutions, including decentralized identification systems.</w:t>
      </w:r>
    </w:p>
    <w:p w14:paraId="61737F63" w14:textId="77777777" w:rsidR="00ED755E" w:rsidRDefault="00000000">
      <w:pPr>
        <w:pStyle w:val="Heading2"/>
      </w:pPr>
      <w:r>
        <w:t>Professional Experience Highlights</w:t>
      </w:r>
    </w:p>
    <w:p w14:paraId="26EAF56C" w14:textId="77777777" w:rsidR="00ED755E" w:rsidRDefault="00000000">
      <w:pPr>
        <w:pStyle w:val="Heading3"/>
      </w:pPr>
      <w:r>
        <w:t>Enterprise Architect Principal – Capgemini USA (2021–2023)</w:t>
      </w:r>
    </w:p>
    <w:p w14:paraId="1ED5FEC3" w14:textId="77777777" w:rsidR="00ED755E" w:rsidRDefault="00000000">
      <w:r>
        <w:t>- Designed strategies for Oracle Cloud migration, including AI-driven efficiencies for legacy systems.</w:t>
      </w:r>
      <w:r>
        <w:br/>
      </w:r>
      <w:r>
        <w:lastRenderedPageBreak/>
        <w:t>- Delivered key initiatives at Oracle Cloud World and spearheaded large-scale datacenter migrations.</w:t>
      </w:r>
    </w:p>
    <w:p w14:paraId="129B401B" w14:textId="77777777" w:rsidR="00ED755E" w:rsidRDefault="00000000">
      <w:pPr>
        <w:pStyle w:val="Heading3"/>
      </w:pPr>
      <w:r>
        <w:t>Sales Leader, Oracle Cloud Consulting – Oracle Corporation (2015–2021)</w:t>
      </w:r>
    </w:p>
    <w:p w14:paraId="68F7074D" w14:textId="77777777" w:rsidR="00ED755E" w:rsidRDefault="00000000">
      <w:r>
        <w:t>- Led a team of 17 in developing and implementing cloud and analytics solutions, achieving over $22M in annual revenue.</w:t>
      </w:r>
      <w:r>
        <w:br/>
        <w:t>- Won multiple sales awards, including Oracle Presidents Club, for top performance and innovation.</w:t>
      </w:r>
    </w:p>
    <w:p w14:paraId="67DFF75A" w14:textId="77777777" w:rsidR="00ED755E" w:rsidRDefault="00000000">
      <w:pPr>
        <w:pStyle w:val="Heading3"/>
      </w:pPr>
      <w:r>
        <w:t>Big Data Sales Leader – CSC Corporation (2013–2015)</w:t>
      </w:r>
    </w:p>
    <w:p w14:paraId="1621247E" w14:textId="77777777" w:rsidR="00ED755E" w:rsidRDefault="00000000">
      <w:r>
        <w:t>- Created advanced AI and analytics tools to optimize operations for global utility and manufacturing companies.</w:t>
      </w:r>
      <w:r>
        <w:br/>
        <w:t>- Sold the largest Big Data deal in the Americas, valued at $3M.</w:t>
      </w:r>
    </w:p>
    <w:p w14:paraId="1081C5BA" w14:textId="77777777" w:rsidR="00ED755E" w:rsidRDefault="00000000">
      <w:pPr>
        <w:pStyle w:val="Heading3"/>
      </w:pPr>
      <w:r>
        <w:t>Director, Professional Services – Serena Software (2010–2012)</w:t>
      </w:r>
    </w:p>
    <w:p w14:paraId="5D8B1CC7" w14:textId="77777777" w:rsidR="00ED755E" w:rsidRDefault="00000000">
      <w:r>
        <w:t>- Grew service delivery revenue tenfold within one year by introducing innovative service models.</w:t>
      </w:r>
      <w:r>
        <w:br/>
        <w:t>- Successfully turned around key client engagements, leading to significant new business.</w:t>
      </w:r>
    </w:p>
    <w:p w14:paraId="3CDBDE94" w14:textId="77777777" w:rsidR="00ED755E" w:rsidRDefault="00000000">
      <w:pPr>
        <w:pStyle w:val="Heading3"/>
      </w:pPr>
      <w:r>
        <w:t>President and CEO – Sistina Software (2001–2003)</w:t>
      </w:r>
    </w:p>
    <w:p w14:paraId="59F696E6" w14:textId="77777777" w:rsidR="00ED755E" w:rsidRDefault="00000000">
      <w:r>
        <w:t>- Drove turnaround strategy that secured $14M in funding and positioned the company as a leader in Linux datacenter solutions.</w:t>
      </w:r>
    </w:p>
    <w:p w14:paraId="6407EC2A" w14:textId="77777777" w:rsidR="00ED755E" w:rsidRDefault="00000000">
      <w:pPr>
        <w:pStyle w:val="Heading2"/>
      </w:pPr>
      <w:r>
        <w:t>Education &amp; Certifications</w:t>
      </w:r>
    </w:p>
    <w:p w14:paraId="2AE8584C" w14:textId="2E901F0C" w:rsidR="00501595" w:rsidRDefault="00000000">
      <w:r>
        <w:t>B.A., Business Management – Metropolitan State University</w:t>
      </w:r>
      <w:r>
        <w:br/>
        <w:t>Master Certificate in Applied Project Management – Villanova University</w:t>
      </w:r>
      <w:r>
        <w:br/>
        <w:t>Master Certificate in Applied Business Analysis – Villanova University</w:t>
      </w:r>
      <w:r>
        <w:br/>
        <w:t>Oracle Cloud Certified</w:t>
      </w:r>
    </w:p>
    <w:p w14:paraId="3013BDDC" w14:textId="6325B9FC" w:rsidR="00501595" w:rsidRDefault="00501595">
      <w:r>
        <w:t>Capgemini Certified Engagement Manager Level 2</w:t>
      </w:r>
    </w:p>
    <w:p w14:paraId="430DCA30" w14:textId="77777777" w:rsidR="00ED755E" w:rsidRDefault="00000000">
      <w:pPr>
        <w:pStyle w:val="Heading2"/>
      </w:pPr>
      <w:r>
        <w:t>Job Titles and Employment Timeline</w:t>
      </w:r>
    </w:p>
    <w:p w14:paraId="03127E70" w14:textId="53ABB734" w:rsidR="00ED755E" w:rsidRDefault="00000000">
      <w:r>
        <w:t>Enterprise Architect Principal, Capgemini USA (2021–2023)</w:t>
      </w:r>
      <w:r>
        <w:br/>
        <w:t>Sales Leader, Oracle Cloud Consulting, Oracle Corporation (2015–2021)</w:t>
      </w:r>
      <w:r>
        <w:br/>
        <w:t>Big Data Sales Leader, CSC Corporation (2013–2015)</w:t>
      </w:r>
      <w:r>
        <w:br/>
        <w:t>Director, Professional Services, Serena Software (2010–2012)</w:t>
      </w:r>
      <w:r>
        <w:br/>
        <w:t xml:space="preserve">Interim President, </w:t>
      </w:r>
      <w:proofErr w:type="spellStart"/>
      <w:r>
        <w:t>Agilex</w:t>
      </w:r>
      <w:proofErr w:type="spellEnd"/>
      <w:r>
        <w:t xml:space="preserve"> Technologies (2007–2008)</w:t>
      </w:r>
      <w:r>
        <w:br/>
        <w:t xml:space="preserve">President and CEO, </w:t>
      </w:r>
      <w:proofErr w:type="spellStart"/>
      <w:r>
        <w:t>Sistina</w:t>
      </w:r>
      <w:proofErr w:type="spellEnd"/>
      <w:r>
        <w:t xml:space="preserve"> Software (2001–2003)</w:t>
      </w:r>
      <w:r>
        <w:br/>
      </w:r>
      <w:r w:rsidR="00501595">
        <w:t>Group Vice President</w:t>
      </w:r>
      <w:r>
        <w:t>, Oracle Corporation (1995–2001)</w:t>
      </w:r>
    </w:p>
    <w:sectPr w:rsidR="00ED75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713283">
    <w:abstractNumId w:val="8"/>
  </w:num>
  <w:num w:numId="2" w16cid:durableId="1106728624">
    <w:abstractNumId w:val="6"/>
  </w:num>
  <w:num w:numId="3" w16cid:durableId="1599631947">
    <w:abstractNumId w:val="5"/>
  </w:num>
  <w:num w:numId="4" w16cid:durableId="716734205">
    <w:abstractNumId w:val="4"/>
  </w:num>
  <w:num w:numId="5" w16cid:durableId="1492255880">
    <w:abstractNumId w:val="7"/>
  </w:num>
  <w:num w:numId="6" w16cid:durableId="1024281947">
    <w:abstractNumId w:val="3"/>
  </w:num>
  <w:num w:numId="7" w16cid:durableId="271014037">
    <w:abstractNumId w:val="2"/>
  </w:num>
  <w:num w:numId="8" w16cid:durableId="1391230341">
    <w:abstractNumId w:val="1"/>
  </w:num>
  <w:num w:numId="9" w16cid:durableId="12697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4BE"/>
    <w:rsid w:val="00501595"/>
    <w:rsid w:val="0067550B"/>
    <w:rsid w:val="00AA1D8D"/>
    <w:rsid w:val="00B47730"/>
    <w:rsid w:val="00CB0664"/>
    <w:rsid w:val="00ED75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1AB5A"/>
  <w14:defaultImageDpi w14:val="300"/>
  <w15:docId w15:val="{53DC1825-B84F-C349-AF96-58D2F0BE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Frank Crusing</cp:lastModifiedBy>
  <cp:revision>2</cp:revision>
  <dcterms:created xsi:type="dcterms:W3CDTF">2013-12-23T23:15:00Z</dcterms:created>
  <dcterms:modified xsi:type="dcterms:W3CDTF">2024-11-16T15:45:00Z</dcterms:modified>
  <cp:category/>
</cp:coreProperties>
</file>